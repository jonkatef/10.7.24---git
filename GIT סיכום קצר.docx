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364321" w14:textId="77777777" w:rsidR="00701CC6" w:rsidRDefault="00000000" w:rsidP="00843847">
      <w:pPr>
        <w:pStyle w:val="1"/>
        <w:jc w:val="right"/>
      </w:pPr>
      <w:r>
        <w:t>GIT - מערכת ניהול גרסאות עבור קוד</w:t>
      </w:r>
    </w:p>
    <w:p w14:paraId="52BA07DA" w14:textId="77777777" w:rsidR="00701CC6" w:rsidRDefault="00000000" w:rsidP="00843847">
      <w:pPr>
        <w:jc w:val="right"/>
      </w:pPr>
      <w:r>
        <w:t>### GIT - מערכת ניהול גרסאות עבור קוד</w:t>
      </w:r>
    </w:p>
    <w:p w14:paraId="45CC1F3F" w14:textId="77777777" w:rsidR="00701CC6" w:rsidRDefault="00701CC6" w:rsidP="00843847">
      <w:pPr>
        <w:jc w:val="right"/>
      </w:pPr>
    </w:p>
    <w:p w14:paraId="42D780B0" w14:textId="77777777" w:rsidR="00701CC6" w:rsidRDefault="00000000" w:rsidP="00843847">
      <w:pPr>
        <w:jc w:val="right"/>
      </w:pPr>
      <w:r>
        <w:t>GIT היא מערכת לניהול גרסאות המיועדת לניהול ושמירת שינויים בקוד המקור של פרויקט. באמצעות GIT ניתן לשמור את היסטוריית השינויים, לעקוב אחר התפתחות הפרויקט ולעבוד בשיתוף פעולה עם מתכנתים אחרים.</w:t>
      </w:r>
    </w:p>
    <w:p w14:paraId="6070C0BE" w14:textId="77777777" w:rsidR="00701CC6" w:rsidRDefault="00701CC6" w:rsidP="00843847">
      <w:pPr>
        <w:jc w:val="right"/>
      </w:pPr>
    </w:p>
    <w:p w14:paraId="609F2CF0" w14:textId="77777777" w:rsidR="00701CC6" w:rsidRDefault="00000000" w:rsidP="00843847">
      <w:pPr>
        <w:jc w:val="right"/>
      </w:pPr>
      <w:r>
        <w:t>### מושגי יסוד ב-GIT</w:t>
      </w:r>
    </w:p>
    <w:p w14:paraId="558BCCF3" w14:textId="77777777" w:rsidR="00701CC6" w:rsidRDefault="00701CC6" w:rsidP="00843847">
      <w:pPr>
        <w:jc w:val="right"/>
      </w:pPr>
    </w:p>
    <w:p w14:paraId="6F427757" w14:textId="77777777" w:rsidR="00701CC6" w:rsidRDefault="00000000" w:rsidP="00843847">
      <w:pPr>
        <w:jc w:val="right"/>
      </w:pPr>
      <w:r>
        <w:t>**Repository (מאגר):** מאגר שבו נשמר הקוד וכל השינויים שנעשו בו.</w:t>
      </w:r>
    </w:p>
    <w:p w14:paraId="63E9487A" w14:textId="77777777" w:rsidR="00701CC6" w:rsidRDefault="00000000" w:rsidP="00843847">
      <w:pPr>
        <w:jc w:val="right"/>
      </w:pPr>
      <w:r>
        <w:t>**Local Repository (מאגר מקומי):** מאגר שנמצא במחשב המקומי שלך.</w:t>
      </w:r>
    </w:p>
    <w:p w14:paraId="078E648A" w14:textId="77777777" w:rsidR="00701CC6" w:rsidRDefault="00000000" w:rsidP="00843847">
      <w:pPr>
        <w:jc w:val="right"/>
      </w:pPr>
      <w:r>
        <w:t>**Remote Repository (מאגר מרוחק):** מאגר שנמצא בשרת מרוחק, כמו GitHub, GitLab או BitBucket.</w:t>
      </w:r>
    </w:p>
    <w:p w14:paraId="7CB3AB0A" w14:textId="77777777" w:rsidR="00701CC6" w:rsidRDefault="00000000" w:rsidP="00843847">
      <w:pPr>
        <w:jc w:val="right"/>
      </w:pPr>
      <w:r>
        <w:t>**Commit (התחייבות):** פעולה שמבצעת שמירת שינוי בקוד במאגר.</w:t>
      </w:r>
    </w:p>
    <w:p w14:paraId="13B5A595" w14:textId="77777777" w:rsidR="00701CC6" w:rsidRDefault="00000000" w:rsidP="00843847">
      <w:pPr>
        <w:jc w:val="right"/>
      </w:pPr>
      <w:r>
        <w:t>**Branch (סניף):** עותק עצמאי של הקוד שבו ניתן לבצע שינויים מבלי להשפיע על הסניף הראשי.</w:t>
      </w:r>
    </w:p>
    <w:p w14:paraId="3A9DFDDA" w14:textId="77777777" w:rsidR="00701CC6" w:rsidRDefault="00000000" w:rsidP="00843847">
      <w:pPr>
        <w:jc w:val="right"/>
      </w:pPr>
      <w:r>
        <w:t>**Merge (מיזוג):** פעולה שמבצעת איחוד של שינויים מסניף אחד לאחר.</w:t>
      </w:r>
    </w:p>
    <w:p w14:paraId="5A205AED" w14:textId="77777777" w:rsidR="00701CC6" w:rsidRDefault="00000000" w:rsidP="00843847">
      <w:pPr>
        <w:jc w:val="right"/>
      </w:pPr>
      <w:r>
        <w:t>**Stage (במה):** אזור ביניים שבו נשמרים הקבצים לפני ביצוע ה-commit.</w:t>
      </w:r>
    </w:p>
    <w:p w14:paraId="264D21EC" w14:textId="77777777" w:rsidR="00701CC6" w:rsidRDefault="00701CC6" w:rsidP="00843847">
      <w:pPr>
        <w:jc w:val="right"/>
      </w:pPr>
    </w:p>
    <w:p w14:paraId="781B1CD1" w14:textId="77777777" w:rsidR="00701CC6" w:rsidRDefault="00000000" w:rsidP="00843847">
      <w:pPr>
        <w:jc w:val="right"/>
      </w:pPr>
      <w:r>
        <w:t>### פקודות בסיסיות ב-GIT</w:t>
      </w:r>
    </w:p>
    <w:p w14:paraId="432D8612" w14:textId="77777777" w:rsidR="00701CC6" w:rsidRDefault="00701CC6" w:rsidP="00843847">
      <w:pPr>
        <w:jc w:val="right"/>
      </w:pPr>
    </w:p>
    <w:p w14:paraId="447D3C07" w14:textId="77777777" w:rsidR="00701CC6" w:rsidRDefault="00000000" w:rsidP="00843847">
      <w:pPr>
        <w:jc w:val="right"/>
      </w:pPr>
      <w:r>
        <w:t>- `git --version` - מציג את גרסת GIT המותקנת.</w:t>
      </w:r>
    </w:p>
    <w:p w14:paraId="1374AA11" w14:textId="77777777" w:rsidR="00701CC6" w:rsidRDefault="00000000" w:rsidP="00843847">
      <w:pPr>
        <w:jc w:val="right"/>
      </w:pPr>
      <w:r>
        <w:t>- `git config --global user.name "USERNAME"` - הגדרת שם משתמש.</w:t>
      </w:r>
    </w:p>
    <w:p w14:paraId="7DAD19A0" w14:textId="77777777" w:rsidR="00701CC6" w:rsidRDefault="00000000" w:rsidP="00843847">
      <w:pPr>
        <w:jc w:val="right"/>
      </w:pPr>
      <w:r>
        <w:t>- `git config --global user.email "EMAIL"` - הגדרת כתובת דוא"ל.</w:t>
      </w:r>
    </w:p>
    <w:p w14:paraId="74BD0BF4" w14:textId="77777777" w:rsidR="00701CC6" w:rsidRDefault="00000000" w:rsidP="00843847">
      <w:pPr>
        <w:jc w:val="right"/>
      </w:pPr>
      <w:r>
        <w:t>- `git init` - אתחול מאגר GIT חדש.</w:t>
      </w:r>
    </w:p>
    <w:p w14:paraId="13808129" w14:textId="77777777" w:rsidR="00701CC6" w:rsidRDefault="00000000" w:rsidP="00843847">
      <w:pPr>
        <w:jc w:val="right"/>
      </w:pPr>
      <w:r>
        <w:t>- `git status` - הצגת מצב הקבצים (שינויים ב-stage ולא ב-stage).</w:t>
      </w:r>
    </w:p>
    <w:p w14:paraId="43E7BC90" w14:textId="77777777" w:rsidR="00701CC6" w:rsidRDefault="00000000" w:rsidP="00843847">
      <w:pPr>
        <w:jc w:val="right"/>
      </w:pPr>
      <w:r>
        <w:t>- `git add FILENAME` - הוספת קובץ ל-stage.</w:t>
      </w:r>
    </w:p>
    <w:p w14:paraId="2C39C2C5" w14:textId="77777777" w:rsidR="00701CC6" w:rsidRDefault="00000000" w:rsidP="00843847">
      <w:pPr>
        <w:jc w:val="right"/>
      </w:pPr>
      <w:r>
        <w:t>- `git add .` - הוספת כל הקבצים והתיקיות ל-stage.</w:t>
      </w:r>
    </w:p>
    <w:p w14:paraId="3EF1CCF8" w14:textId="77777777" w:rsidR="00701CC6" w:rsidRDefault="00000000" w:rsidP="00843847">
      <w:pPr>
        <w:jc w:val="right"/>
      </w:pPr>
      <w:r>
        <w:t>- `git commit -m "MESSAGE"` - ביצוע commit עם הודעה.</w:t>
      </w:r>
    </w:p>
    <w:p w14:paraId="5D5111EB" w14:textId="77777777" w:rsidR="00701CC6" w:rsidRDefault="00000000" w:rsidP="00843847">
      <w:pPr>
        <w:jc w:val="right"/>
      </w:pPr>
      <w:r>
        <w:lastRenderedPageBreak/>
        <w:t>- `git log` - הצגת היסטוריית ה-commit-ים.</w:t>
      </w:r>
    </w:p>
    <w:p w14:paraId="0A295DAF" w14:textId="77777777" w:rsidR="00701CC6" w:rsidRDefault="00000000" w:rsidP="00843847">
      <w:pPr>
        <w:jc w:val="right"/>
      </w:pPr>
      <w:r>
        <w:t>- `git rm --cached FILENAME` - הסרת קובץ מה-stage.</w:t>
      </w:r>
    </w:p>
    <w:p w14:paraId="6FFBB8F8" w14:textId="77777777" w:rsidR="00701CC6" w:rsidRDefault="00000000" w:rsidP="00843847">
      <w:pPr>
        <w:jc w:val="right"/>
      </w:pPr>
      <w:r>
        <w:t>- `git branch` - הצגת כל הסניפים.</w:t>
      </w:r>
    </w:p>
    <w:p w14:paraId="26F3FD5A" w14:textId="77777777" w:rsidR="00701CC6" w:rsidRDefault="00000000" w:rsidP="00843847">
      <w:pPr>
        <w:jc w:val="right"/>
      </w:pPr>
      <w:r>
        <w:t>- `git checkout BRANCH_NAME` - מעבר לסניף מסוים.</w:t>
      </w:r>
    </w:p>
    <w:p w14:paraId="794B37E3" w14:textId="77777777" w:rsidR="00701CC6" w:rsidRDefault="00000000" w:rsidP="00843847">
      <w:pPr>
        <w:jc w:val="right"/>
      </w:pPr>
      <w:r>
        <w:t>- `git merge BRANCH_NAME` - מיזוג סניף מסוים עם הסניף הנוכחי.</w:t>
      </w:r>
    </w:p>
    <w:p w14:paraId="55AC09A2" w14:textId="77777777" w:rsidR="00701CC6" w:rsidRDefault="00000000" w:rsidP="00843847">
      <w:pPr>
        <w:jc w:val="right"/>
      </w:pPr>
      <w:r>
        <w:t>- `git remote add origin URL` - הוספת מאגר מרוחק.</w:t>
      </w:r>
    </w:p>
    <w:p w14:paraId="43FA6398" w14:textId="77777777" w:rsidR="00701CC6" w:rsidRDefault="00000000" w:rsidP="00843847">
      <w:pPr>
        <w:jc w:val="right"/>
      </w:pPr>
      <w:r>
        <w:t>- `git push -u origin master` - דחיפת השינויים למאגר המרוחק.</w:t>
      </w:r>
    </w:p>
    <w:p w14:paraId="77CB8C97" w14:textId="77777777" w:rsidR="00701CC6" w:rsidRDefault="00701CC6" w:rsidP="00843847">
      <w:pPr>
        <w:jc w:val="right"/>
      </w:pPr>
    </w:p>
    <w:p w14:paraId="56DD7CE8" w14:textId="77777777" w:rsidR="00701CC6" w:rsidRDefault="00000000" w:rsidP="00843847">
      <w:pPr>
        <w:jc w:val="right"/>
      </w:pPr>
      <w:r>
        <w:t>### דוגמת עבודה עם GIT</w:t>
      </w:r>
    </w:p>
    <w:p w14:paraId="0A0DBA75" w14:textId="77777777" w:rsidR="00701CC6" w:rsidRDefault="00701CC6" w:rsidP="00843847">
      <w:pPr>
        <w:jc w:val="right"/>
      </w:pPr>
    </w:p>
    <w:p w14:paraId="4BB6DCBD" w14:textId="77777777" w:rsidR="00701CC6" w:rsidRDefault="00000000" w:rsidP="00843847">
      <w:pPr>
        <w:jc w:val="right"/>
      </w:pPr>
      <w:r>
        <w:t>1. **אתחול מאגר חדש:**</w:t>
      </w:r>
    </w:p>
    <w:p w14:paraId="413F2E61" w14:textId="77777777" w:rsidR="00701CC6" w:rsidRDefault="00701CC6" w:rsidP="00843847">
      <w:pPr>
        <w:jc w:val="right"/>
      </w:pPr>
    </w:p>
    <w:p w14:paraId="2FE31269" w14:textId="77777777" w:rsidR="00701CC6" w:rsidRDefault="00000000" w:rsidP="00843847">
      <w:pPr>
        <w:jc w:val="right"/>
      </w:pPr>
      <w:r>
        <w:t>```sh</w:t>
      </w:r>
    </w:p>
    <w:p w14:paraId="35461173" w14:textId="77777777" w:rsidR="00701CC6" w:rsidRDefault="00000000" w:rsidP="00843847">
      <w:pPr>
        <w:jc w:val="right"/>
      </w:pPr>
      <w:r>
        <w:t>git init</w:t>
      </w:r>
    </w:p>
    <w:p w14:paraId="5C18314E" w14:textId="77777777" w:rsidR="00701CC6" w:rsidRDefault="00000000" w:rsidP="00843847">
      <w:pPr>
        <w:jc w:val="right"/>
      </w:pPr>
      <w:r>
        <w:t>```</w:t>
      </w:r>
    </w:p>
    <w:p w14:paraId="272876F2" w14:textId="77777777" w:rsidR="00701CC6" w:rsidRDefault="00701CC6" w:rsidP="00843847">
      <w:pPr>
        <w:jc w:val="right"/>
      </w:pPr>
    </w:p>
    <w:p w14:paraId="5667F42F" w14:textId="77777777" w:rsidR="00701CC6" w:rsidRDefault="00000000" w:rsidP="00843847">
      <w:pPr>
        <w:jc w:val="right"/>
      </w:pPr>
      <w:r>
        <w:t>2. **הוספת קבצים ל-stage וביצוע commit ראשון:**</w:t>
      </w:r>
    </w:p>
    <w:p w14:paraId="6D0F99D8" w14:textId="77777777" w:rsidR="00701CC6" w:rsidRDefault="00701CC6" w:rsidP="00843847">
      <w:pPr>
        <w:jc w:val="right"/>
      </w:pPr>
    </w:p>
    <w:p w14:paraId="0A8DED75" w14:textId="77777777" w:rsidR="00701CC6" w:rsidRDefault="00000000" w:rsidP="00843847">
      <w:pPr>
        <w:jc w:val="right"/>
      </w:pPr>
      <w:r>
        <w:t>```sh</w:t>
      </w:r>
    </w:p>
    <w:p w14:paraId="01DB49E5" w14:textId="77777777" w:rsidR="00701CC6" w:rsidRDefault="00000000" w:rsidP="00843847">
      <w:pPr>
        <w:jc w:val="right"/>
      </w:pPr>
      <w:r>
        <w:t>git add .</w:t>
      </w:r>
    </w:p>
    <w:p w14:paraId="54AE85FF" w14:textId="77777777" w:rsidR="00701CC6" w:rsidRDefault="00000000" w:rsidP="00843847">
      <w:pPr>
        <w:jc w:val="right"/>
      </w:pPr>
      <w:r>
        <w:t>git commit -m "First commit"</w:t>
      </w:r>
    </w:p>
    <w:p w14:paraId="46575D22" w14:textId="77777777" w:rsidR="00701CC6" w:rsidRDefault="00000000" w:rsidP="00843847">
      <w:pPr>
        <w:jc w:val="right"/>
      </w:pPr>
      <w:r>
        <w:t>```</w:t>
      </w:r>
    </w:p>
    <w:p w14:paraId="209CB580" w14:textId="77777777" w:rsidR="00701CC6" w:rsidRDefault="00701CC6" w:rsidP="00843847">
      <w:pPr>
        <w:jc w:val="right"/>
      </w:pPr>
    </w:p>
    <w:p w14:paraId="36EBA24D" w14:textId="77777777" w:rsidR="00701CC6" w:rsidRDefault="00000000" w:rsidP="00843847">
      <w:pPr>
        <w:jc w:val="right"/>
      </w:pPr>
      <w:r>
        <w:t>3. **הגדרת מאגר מרוחק ודחיפת השינויים:**</w:t>
      </w:r>
    </w:p>
    <w:p w14:paraId="08BE43A9" w14:textId="77777777" w:rsidR="00701CC6" w:rsidRDefault="00701CC6" w:rsidP="00843847">
      <w:pPr>
        <w:jc w:val="right"/>
      </w:pPr>
    </w:p>
    <w:p w14:paraId="06365C27" w14:textId="77777777" w:rsidR="00701CC6" w:rsidRDefault="00000000" w:rsidP="00843847">
      <w:pPr>
        <w:jc w:val="right"/>
      </w:pPr>
      <w:r>
        <w:t>```sh</w:t>
      </w:r>
    </w:p>
    <w:p w14:paraId="6E79E8A8" w14:textId="77777777" w:rsidR="00701CC6" w:rsidRDefault="00000000" w:rsidP="00843847">
      <w:pPr>
        <w:jc w:val="right"/>
      </w:pPr>
      <w:r>
        <w:lastRenderedPageBreak/>
        <w:t>git remote add origin https://github.com/USERNAME/REPOSITORY_NAME.git</w:t>
      </w:r>
    </w:p>
    <w:p w14:paraId="55DF607A" w14:textId="77777777" w:rsidR="00701CC6" w:rsidRDefault="00000000" w:rsidP="00843847">
      <w:pPr>
        <w:jc w:val="right"/>
      </w:pPr>
      <w:r>
        <w:t>git push -u origin master</w:t>
      </w:r>
    </w:p>
    <w:p w14:paraId="75851470" w14:textId="77777777" w:rsidR="00701CC6" w:rsidRDefault="00000000" w:rsidP="00843847">
      <w:pPr>
        <w:jc w:val="right"/>
      </w:pPr>
      <w:r>
        <w:t>```</w:t>
      </w:r>
    </w:p>
    <w:p w14:paraId="0D6E1104" w14:textId="77777777" w:rsidR="00701CC6" w:rsidRDefault="00701CC6" w:rsidP="00843847">
      <w:pPr>
        <w:jc w:val="right"/>
      </w:pPr>
    </w:p>
    <w:p w14:paraId="528F7189" w14:textId="77777777" w:rsidR="00701CC6" w:rsidRDefault="00000000" w:rsidP="00843847">
      <w:pPr>
        <w:jc w:val="right"/>
      </w:pPr>
      <w:r>
        <w:t>4. **ביצוע שינויים נוספים וביצוע commit נוסף:**</w:t>
      </w:r>
    </w:p>
    <w:p w14:paraId="64037F9E" w14:textId="77777777" w:rsidR="00701CC6" w:rsidRDefault="00701CC6" w:rsidP="00843847">
      <w:pPr>
        <w:jc w:val="right"/>
      </w:pPr>
    </w:p>
    <w:p w14:paraId="7543AAFC" w14:textId="77777777" w:rsidR="00701CC6" w:rsidRDefault="00000000" w:rsidP="00843847">
      <w:pPr>
        <w:jc w:val="right"/>
      </w:pPr>
      <w:r>
        <w:t>```sh</w:t>
      </w:r>
    </w:p>
    <w:p w14:paraId="4003768A" w14:textId="77777777" w:rsidR="00701CC6" w:rsidRDefault="00000000" w:rsidP="00843847">
      <w:pPr>
        <w:jc w:val="right"/>
      </w:pPr>
      <w:r>
        <w:t>git add .</w:t>
      </w:r>
    </w:p>
    <w:p w14:paraId="5FE762AC" w14:textId="77777777" w:rsidR="00701CC6" w:rsidRDefault="00000000" w:rsidP="00843847">
      <w:pPr>
        <w:jc w:val="right"/>
      </w:pPr>
      <w:r>
        <w:t>git commit -m "Second commit"</w:t>
      </w:r>
    </w:p>
    <w:p w14:paraId="4AC158D2" w14:textId="77777777" w:rsidR="00701CC6" w:rsidRDefault="00000000" w:rsidP="00843847">
      <w:pPr>
        <w:jc w:val="right"/>
      </w:pPr>
      <w:r>
        <w:t>git push</w:t>
      </w:r>
    </w:p>
    <w:p w14:paraId="76793F30" w14:textId="77777777" w:rsidR="00701CC6" w:rsidRDefault="00000000" w:rsidP="00843847">
      <w:pPr>
        <w:jc w:val="right"/>
      </w:pPr>
      <w:r>
        <w:t>```</w:t>
      </w:r>
    </w:p>
    <w:p w14:paraId="2479F88B" w14:textId="77777777" w:rsidR="00701CC6" w:rsidRDefault="00701CC6" w:rsidP="00843847">
      <w:pPr>
        <w:jc w:val="right"/>
      </w:pPr>
    </w:p>
    <w:p w14:paraId="7640B9BF" w14:textId="77777777" w:rsidR="00701CC6" w:rsidRDefault="00000000" w:rsidP="00843847">
      <w:pPr>
        <w:jc w:val="right"/>
      </w:pPr>
      <w:r>
        <w:t>### סיכום</w:t>
      </w:r>
    </w:p>
    <w:p w14:paraId="2C22B8A4" w14:textId="77777777" w:rsidR="00701CC6" w:rsidRDefault="00701CC6" w:rsidP="00843847">
      <w:pPr>
        <w:jc w:val="right"/>
      </w:pPr>
    </w:p>
    <w:p w14:paraId="4B1246EA" w14:textId="77777777" w:rsidR="00701CC6" w:rsidRDefault="00000000" w:rsidP="00843847">
      <w:pPr>
        <w:jc w:val="right"/>
      </w:pPr>
      <w:r>
        <w:t>GIT היא כלי חיוני לכל מתכנת, המאפשר ניהול גרסאות יעיל, עבודה בשיתוף פעולה ושמירה על היסטוריית השינויים בקוד. באמצעות הפקודות הבסיסיות והכלים המוצעים על ידי GIT ניתן לנהל את הפרויקט בצורה מסודרת ולוודא שכל שינוי בקוד נשמר ומתועד.</w:t>
      </w:r>
    </w:p>
    <w:sectPr w:rsidR="00701CC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1921793039">
    <w:abstractNumId w:val="8"/>
  </w:num>
  <w:num w:numId="2" w16cid:durableId="1201893277">
    <w:abstractNumId w:val="6"/>
  </w:num>
  <w:num w:numId="3" w16cid:durableId="2085492563">
    <w:abstractNumId w:val="5"/>
  </w:num>
  <w:num w:numId="4" w16cid:durableId="232012693">
    <w:abstractNumId w:val="4"/>
  </w:num>
  <w:num w:numId="5" w16cid:durableId="2105372392">
    <w:abstractNumId w:val="7"/>
  </w:num>
  <w:num w:numId="6" w16cid:durableId="403338748">
    <w:abstractNumId w:val="3"/>
  </w:num>
  <w:num w:numId="7" w16cid:durableId="438374321">
    <w:abstractNumId w:val="2"/>
  </w:num>
  <w:num w:numId="8" w16cid:durableId="961225494">
    <w:abstractNumId w:val="1"/>
  </w:num>
  <w:num w:numId="9" w16cid:durableId="894688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A50EE"/>
    <w:rsid w:val="00701CC6"/>
    <w:rsid w:val="0084384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B72C0"/>
  <w14:defaultImageDpi w14:val="300"/>
  <w15:docId w15:val="{FB829CFF-AFE8-43EF-85A3-C4A3B439B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כותרת עליונה תו"/>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כותרת תחתונה תו"/>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כותרת 1 תו"/>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כותרת 2 תו"/>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כותרת 3 תו"/>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כותרת טקסט תו"/>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כותרת משנה תו"/>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גוף טקסט תו"/>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גוף טקסט 2 תו"/>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גוף טקסט 3 תו"/>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טקסט מאקרו תו"/>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ציטוט תו"/>
    <w:basedOn w:val="a2"/>
    <w:link w:val="af5"/>
    <w:uiPriority w:val="29"/>
    <w:rsid w:val="00FC693F"/>
    <w:rPr>
      <w:i/>
      <w:iCs/>
      <w:color w:val="000000" w:themeColor="text1"/>
    </w:rPr>
  </w:style>
  <w:style w:type="character" w:customStyle="1" w:styleId="40">
    <w:name w:val="כותרת 4 תו"/>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כותרת 5 תו"/>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כותרת 6 תו"/>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כותרת 7 תו"/>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כותרת 8 תו"/>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כותרת 9 תו"/>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ציטוט חזק תו"/>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aff1">
    <w:name w:val="TOC Heading"/>
    <w:basedOn w:val="1"/>
    <w:next w:val="a1"/>
    <w:uiPriority w:val="39"/>
    <w:semiHidden/>
    <w:unhideWhenUsed/>
    <w:qFormat/>
    <w:rsid w:val="00FC693F"/>
    <w:pPr>
      <w:outlineLvl w:val="9"/>
    </w:pPr>
  </w:style>
  <w:style w:type="table" w:styleId="aff2">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3">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4">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5">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42">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0">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6">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7">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4">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4">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8">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5">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5">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9">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6">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374</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jony hadar</cp:lastModifiedBy>
  <cp:revision>2</cp:revision>
  <dcterms:created xsi:type="dcterms:W3CDTF">2013-12-23T23:15:00Z</dcterms:created>
  <dcterms:modified xsi:type="dcterms:W3CDTF">2024-07-12T10:03:00Z</dcterms:modified>
  <cp:category/>
</cp:coreProperties>
</file>